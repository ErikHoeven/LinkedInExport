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CURRICULUM VITAE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Naam:</w:t>
            </w:r>
          </w:p>
        </w:tc>
        <w:tc>
          <w:tcPr>
            <w:tcW w:type="dxa" w:w="2160"/>
          </w:tcPr>
          <w:p>
            <w:r>
              <w:t>Jörgen Simon</w:t>
            </w:r>
          </w:p>
        </w:tc>
        <w:tc>
          <w:tcPr>
            <w:tcW w:type="dxa" w:w="2160"/>
          </w:tcPr>
          <w:p>
            <w:r>
              <w:t>Geboorte datum:</w:t>
            </w:r>
          </w:p>
        </w:tc>
        <w:tc>
          <w:tcPr>
            <w:tcW w:type="dxa" w:w="2160"/>
          </w:tcPr>
          <w:p>
            <w:r>
              <w:t>Onbekend</w:t>
            </w:r>
          </w:p>
        </w:tc>
      </w:tr>
      <w:tr>
        <w:tc>
          <w:tcPr>
            <w:tcW w:type="dxa" w:w="2160"/>
          </w:tcPr>
          <w:p>
            <w:r>
              <w:t>Adres:</w:t>
            </w:r>
          </w:p>
        </w:tc>
        <w:tc>
          <w:tcPr>
            <w:tcW w:type="dxa" w:w="2160"/>
          </w:tcPr>
          <w:p>
            <w:r>
              <w:t>Onbekend</w:t>
            </w:r>
          </w:p>
        </w:tc>
        <w:tc>
          <w:tcPr>
            <w:tcW w:type="dxa" w:w="2160"/>
          </w:tcPr>
          <w:p>
            <w:r>
              <w:t>Nationaliteit:</w:t>
            </w:r>
          </w:p>
        </w:tc>
        <w:tc>
          <w:tcPr>
            <w:tcW w:type="dxa" w:w="2160"/>
          </w:tcPr>
          <w:p>
            <w:r>
              <w:t>Nederlandse</w:t>
            </w:r>
          </w:p>
        </w:tc>
      </w:tr>
      <w:tr>
        <w:tc>
          <w:tcPr>
            <w:tcW w:type="dxa" w:w="2160"/>
          </w:tcPr>
          <w:p>
            <w:r>
              <w:t>Postcode:</w:t>
            </w:r>
          </w:p>
        </w:tc>
        <w:tc>
          <w:tcPr>
            <w:tcW w:type="dxa" w:w="2160"/>
          </w:tcPr>
          <w:p>
            <w:r>
              <w:t>Onbekend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GSM:</w:t>
            </w:r>
          </w:p>
        </w:tc>
        <w:tc>
          <w:tcPr>
            <w:tcW w:type="dxa" w:w="2160"/>
          </w:tcPr>
          <w:p>
            <w:r>
              <w:t>Onbekend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Email:</w:t>
            </w:r>
          </w:p>
        </w:tc>
        <w:tc>
          <w:tcPr>
            <w:tcW w:type="dxa" w:w="2160"/>
          </w:tcPr>
          <w:p>
            <w:r>
              <w:t>Onbekend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/>
    <w:p>
      <w:pPr>
        <w:pStyle w:val="Heading4"/>
      </w:pPr>
      <w:r>
        <w:t>Korte omschrijving:</w:t>
      </w:r>
    </w:p>
    <w:p>
      <w:r>
        <w:rPr>
          <w:rFonts w:ascii="Arial" w:hAnsi="Arial"/>
          <w:sz w:val="20"/>
        </w:rPr>
        <w:t xml:space="preserve"> Samenvatting The most important person in your organization .... is your customer! </w:t>
        <w:br/>
        <w:t xml:space="preserve"> </w:t>
        <w:br/>
        <w:t xml:space="preserve">Focused on Sales, Chanel management &amp; Business development in software companies.  </w:t>
        <w:br/>
        <w:t xml:space="preserve"> </w:t>
        <w:br/>
        <w:t xml:space="preserve">Active business angel, informal investor and sales, sales, sales </w:t>
        <w:br/>
        <w:t xml:space="preserve"> </w:t>
        <w:br/>
        <w:t>The proud father of two little girls.</w:t>
      </w:r>
    </w:p>
    <w:p>
      <w:pPr>
        <w:pStyle w:val="Heading4"/>
      </w:pPr>
      <w:r>
        <w:t>Ervaring:</w:t>
      </w:r>
    </w:p>
    <w:p>
      <w:r>
        <w:rPr>
          <w:rFonts w:ascii="Arial" w:hAnsi="Arial"/>
          <w:sz w:val="20"/>
        </w:rPr>
        <w:t xml:space="preserve">Responsible for Sales, Channel management and Business development RedBowOne, an Aarde Partner company oktober 2012  – heden (2 jaar 3 maanden) World wide, Netherlands Investor in Residence Dutch Game Garden maart 2013  – heden (1 jaar 10 maanden) Utrecht Mentor Startupbootcamp augustus 2013  – heden (1 jaar 5 maanden) Amsterdam en omgeving, Nederland Founder La Maison Simon BV mei 2008  – heden (6 jaar 8 maanden) Utrecht en omgeving, Nederland Partner Sales Manager (OEM) QlikTech juli 2008  –  september 2012  (4 jaar 3 maanden) International Laboratory Director TietoEnator mei 2007  –  juni 2008  (1 jaar 2 maanden) Managing Director TietoEnator Netherland september 2003  –  december 2007  (4 jaar 4 maanden) Managing Director InformationsLogik Netherlands BV juni 2003  –  december 2004  (1 jaar 7 maanden) Developer / Project leader / Business developer InformationsLogik AB juni 1999  –  juni 2003  (4 jaar 1 maand) Business developer Purgamus HB mei 1994  –  mei 1995  (1 jaar 1 maand) </w:t>
      </w:r>
    </w:p>
    <w:p>
      <w:pPr>
        <w:pStyle w:val="Heading4"/>
      </w:pPr>
      <w:r>
        <w:t>Projecten:</w:t>
      </w:r>
    </w:p>
    <w:p>
      <w:r>
        <w:rPr>
          <w:rFonts w:ascii="Arial" w:hAnsi="Arial"/>
          <w:sz w:val="20"/>
        </w:rPr>
        <w:t>Geen projecten beschikbaar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